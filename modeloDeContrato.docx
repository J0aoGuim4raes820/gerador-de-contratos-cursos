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069E" w14:textId="77777777" w:rsidR="00990045" w:rsidRDefault="00000000">
      <w:pPr>
        <w:pStyle w:val="Ttulo1"/>
        <w:jc w:val="center"/>
      </w:pPr>
      <w:r>
        <w:t>CONTRATO DE PRESTAÇÃO DE SERVIÇOS EDUCACIONAIS</w:t>
      </w:r>
    </w:p>
    <w:p w14:paraId="639EBB9B" w14:textId="77777777" w:rsidR="00990045" w:rsidRDefault="00000000">
      <w:r>
        <w:t>Pelo presente instrumento particular de contrato de prestação de serviços educacionais, de um lado, TechRise Educação Digital Ltda., pessoa jurídica de direito privado, inscrita no CNPJ sob o nº 12.345.678/0001-99, com sede à Rua da Inovação, 100 - São Paulo/SP, doravante denominada CONTRATADA, e, de outro lado, o(a) aluno(a) {NOME_DO_ALUNO}, inscrito(a) no CPF sob o nº {CPF_DO_ALUNO}, doravante denominado(a) CONTRATANTE, resolvem firmar o presente contrato, que se regerá pelas seguintes cláusulas e condições:</w:t>
      </w:r>
    </w:p>
    <w:p w14:paraId="5B900BD7" w14:textId="77777777" w:rsidR="00990045" w:rsidRDefault="00000000">
      <w:r>
        <w:t>1. OBJETO</w:t>
      </w:r>
      <w:r>
        <w:br/>
        <w:t>O presente contrato tem como objeto a prestação, pela CONTRATADA à CONTRATANTE, do curso {NOME_DO_CURSO}, com duração de {DURACAO_DO_CURSO}, com início em {DATA_INICIO} e término em {DATA_TERMINO}.</w:t>
      </w:r>
    </w:p>
    <w:p w14:paraId="40230B7A" w14:textId="7EA15F1D" w:rsidR="00990045" w:rsidRDefault="00000000">
      <w:r>
        <w:t>2. PAGAMENTO</w:t>
      </w:r>
      <w:r>
        <w:br/>
        <w:t xml:space="preserve">Pelo curso contratado, o CONTRATANTE pagará à CONTRATADA o valor total de </w:t>
      </w:r>
      <w:r w:rsidR="00B75504">
        <w:t>R$</w:t>
      </w:r>
      <w:r>
        <w:t>{VALOR_DO_CURSO}, a ser quitado por meio de {FORMA_DE_PAGAMENTO}.</w:t>
      </w:r>
    </w:p>
    <w:p w14:paraId="1B7C0F07" w14:textId="77777777" w:rsidR="00990045" w:rsidRDefault="00000000">
      <w:r>
        <w:t>3. OBRIGAÇÕES DA CONTRATADA</w:t>
      </w:r>
      <w:r>
        <w:br/>
        <w:t>A CONTRATADA compromete-se a fornecer o conteúdo do curso contratado de forma clara, organizada e por profissionais qualificados, podendo ser oferecido de maneira presencial ou remota.</w:t>
      </w:r>
    </w:p>
    <w:p w14:paraId="015952DE" w14:textId="77777777" w:rsidR="00990045" w:rsidRDefault="00000000">
      <w:r>
        <w:t>4. OBRIGAÇÕES DO CONTRATANTE</w:t>
      </w:r>
      <w:r>
        <w:br/>
        <w:t>O CONTRATANTE compromete-se a cumprir com os pagamentos nas datas acordadas e a respeitar as regras e normas da CONTRATADA durante o período do curso.</w:t>
      </w:r>
    </w:p>
    <w:p w14:paraId="5ACCC186" w14:textId="77777777" w:rsidR="00990045" w:rsidRDefault="00000000">
      <w:r>
        <w:t>5. RESCISÃO</w:t>
      </w:r>
      <w:r>
        <w:br/>
        <w:t>O presente contrato poderá ser rescindido por qualquer das partes, mediante aviso prévio de 7 dias, sem prejuízo das obrigações já assumidas até a data de rescisão.</w:t>
      </w:r>
    </w:p>
    <w:p w14:paraId="7C291854" w14:textId="77777777" w:rsidR="00990045" w:rsidRDefault="00000000">
      <w:r>
        <w:t>E por estarem assim justos e contratados, firmam o presente instrumento em duas vias de igual teor, na data de hoje: {DATA_ASSINATURA}.</w:t>
      </w:r>
    </w:p>
    <w:p w14:paraId="4F975456" w14:textId="77777777" w:rsidR="00990045" w:rsidRDefault="00000000">
      <w:r>
        <w:br/>
      </w:r>
      <w:r>
        <w:br/>
      </w:r>
      <w:r>
        <w:br/>
        <w:t>_______________________________</w:t>
      </w:r>
      <w:r>
        <w:br/>
        <w:t>CONTRATANTE</w:t>
      </w:r>
    </w:p>
    <w:p w14:paraId="7B8B50F6" w14:textId="77777777" w:rsidR="00990045" w:rsidRDefault="00000000">
      <w:r>
        <w:lastRenderedPageBreak/>
        <w:br/>
      </w:r>
      <w:r>
        <w:br/>
      </w:r>
      <w:r>
        <w:br/>
        <w:t>_______________________________</w:t>
      </w:r>
      <w:r>
        <w:br/>
        <w:t>CONTRATADA</w:t>
      </w:r>
    </w:p>
    <w:sectPr w:rsidR="009900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47153">
    <w:abstractNumId w:val="8"/>
  </w:num>
  <w:num w:numId="2" w16cid:durableId="222718613">
    <w:abstractNumId w:val="6"/>
  </w:num>
  <w:num w:numId="3" w16cid:durableId="859126494">
    <w:abstractNumId w:val="5"/>
  </w:num>
  <w:num w:numId="4" w16cid:durableId="170729275">
    <w:abstractNumId w:val="4"/>
  </w:num>
  <w:num w:numId="5" w16cid:durableId="115804943">
    <w:abstractNumId w:val="7"/>
  </w:num>
  <w:num w:numId="6" w16cid:durableId="1353871924">
    <w:abstractNumId w:val="3"/>
  </w:num>
  <w:num w:numId="7" w16cid:durableId="399987396">
    <w:abstractNumId w:val="2"/>
  </w:num>
  <w:num w:numId="8" w16cid:durableId="1993288479">
    <w:abstractNumId w:val="1"/>
  </w:num>
  <w:num w:numId="9" w16cid:durableId="210398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BF4"/>
    <w:rsid w:val="00990045"/>
    <w:rsid w:val="00AA1D8D"/>
    <w:rsid w:val="00B47730"/>
    <w:rsid w:val="00B755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4513BC"/>
  <w14:defaultImageDpi w14:val="300"/>
  <w15:docId w15:val="{2B1362BD-6DDE-4214-B7DE-5562233A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Jao82</cp:lastModifiedBy>
  <cp:revision>2</cp:revision>
  <dcterms:created xsi:type="dcterms:W3CDTF">2013-12-23T23:15:00Z</dcterms:created>
  <dcterms:modified xsi:type="dcterms:W3CDTF">2025-06-09T18:42:00Z</dcterms:modified>
  <cp:category/>
</cp:coreProperties>
</file>